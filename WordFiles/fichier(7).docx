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 Stage F/H</w:t>
      </w:r>
    </w:p>
    <w:p>
      <w:pPr>
        <w:pStyle w:val="Heading1"/>
      </w:pPr>
      <w:r>
        <w:t>Localisation : Paris (75)</w:t>
      </w:r>
    </w:p>
    <w:p>
      <w:pPr>
        <w:pStyle w:val="Heading1"/>
      </w:pPr>
      <w:r>
        <w:t>Nom de l'entreprise : AG2R La Mondiale</w:t>
      </w:r>
    </w:p>
    <w:p>
      <w:pPr>
        <w:pStyle w:val="Heading1"/>
      </w:pPr>
      <w:r>
        <w:t>Salaire : Indisponible</w:t>
      </w:r>
    </w:p>
    <w:p>
      <w:pPr>
        <w:pStyle w:val="Heading1"/>
      </w:pPr>
      <w:r>
        <w:t xml:space="preserve">Description : </w:t>
      </w:r>
    </w:p>
    <w:p>
      <w:r>
        <w:t>Référence : 2020-23526</w:t>
        <w:br/>
        <w:t>Caractéristique du poste</w:t>
        <w:br/>
        <w:t>Type de contrat : Stagiaire</w:t>
        <w:br/>
        <w:t>Pays / région / département : France, Ile-de-France , PARIS (75)</w:t>
        <w:br/>
        <w:t>Ville : PARIS</w:t>
        <w:br/>
        <w:t>Votre rôle principal</w:t>
        <w:br/>
        <w:t>Rattaché à la direction actuariat produit, nous recherchons un stagiaire orienté Data sciences.</w:t>
        <w:br/>
        <w:t>Nous vous proposons de faire évoluer les modèles actuariels classiques en saisissant les opportunités offertes par le big data et les techniques du ML (Machine Learning), tout en intégrant les contraintes réglementaires et éthiques.</w:t>
        <w:br/>
        <w:t>Depuis quelques années, le monde de l’assurance connait des mutations importantes :</w:t>
        <w:br/>
        <w:t>Digitalisation, big data, algorithmes du ML : présentent une opportunité aux assureurs leur permettant de valoriser les données (dark data), améliorer leur connaissance du risque et mieux répondre aux attentes de l’assuré.</w:t>
        <w:br/>
        <w:t>Cette opportunité est étroitement liée à des enjeux importants sur le marché : une concurrence accrue liée aux nouveaux arrivants (insurtechs, GAFA …) et une inflation réglementaire de plus en plus importante liée à l’utilisation éthique des données et des systèmes de l’IA.</w:t>
        <w:br/>
        <w:t>Vos responsabilités</w:t>
        <w:br/>
        <w:t>Le stagiaire sera amené à challenger les modèles actuariels et proposer des algorithmes innovants pour l'amélioration de la connaissance client (Know Your Customer) en vue de personnaliser l'offre et affiner la tarification des produits prévoyance/santé :</w:t>
        <w:br/>
        <w:t>Compréhension des besoins métiers en termes de modélisation du risque actuariel;</w:t>
        <w:br/>
        <w:t>Implémentation des modèles de ML;</w:t>
        <w:br/>
        <w:t>Mesure de la performance du modèle et interprétation des résultats dans un souci de réponse à la problématique métier identifiée.</w:t>
        <w:br/>
        <w:br/>
        <w:t>Vos compétences et atouts</w:t>
        <w:br/>
        <w:br/>
        <w:t>Vous suivez un cursus de formation orienté DATA Sciences.</w:t>
        <w:br/>
        <w:br/>
        <w:t>Vous avez des connaissances dans les outils suivants :</w:t>
        <w:br/>
        <w:t>Méthodes statistiques, SAS base et SQL</w:t>
        <w:br/>
        <w:t>Compréhension et connaissance d’algorithmes basiques du ML</w:t>
        <w:br/>
        <w:t>Librairies python pour les projets data science (pandas, sickit-learn, keras …)</w:t>
        <w:br/>
        <w:br/>
        <w:t>Dynamisme, rigueur, curiosité, ouverture d’esprit, esprit d’analyse et de synthèse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