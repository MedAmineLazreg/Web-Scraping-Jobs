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Analyst H/F</w:t>
      </w:r>
    </w:p>
    <w:p>
      <w:pPr>
        <w:pStyle w:val="Heading1"/>
      </w:pPr>
      <w:r>
        <w:t>Localisation : La Défense (92)</w:t>
      </w:r>
    </w:p>
    <w:p>
      <w:pPr>
        <w:pStyle w:val="Heading1"/>
      </w:pPr>
      <w:r>
        <w:t>Nom de l'entreprise : EY</w:t>
      </w:r>
    </w:p>
    <w:p>
      <w:pPr>
        <w:pStyle w:val="Heading1"/>
      </w:pPr>
      <w:r>
        <w:t>Salaire : Indisponible</w:t>
      </w:r>
    </w:p>
    <w:p>
      <w:pPr>
        <w:pStyle w:val="Heading1"/>
      </w:pPr>
      <w:r>
        <w:t xml:space="preserve">Description : </w:t>
      </w:r>
    </w:p>
    <w:p>
      <w:r>
        <w:t>EY est numéro 1 du palmarès « Great Place to Work » 2019 des entreprises de plus de 5 000 collaborateurs, et premier cabinet de conseil dans les classements 2019 Universum et LinkedIn Top Companies.</w:t>
        <w:br/>
        <w:t>EY, c’est surtout une multitude d’expériences à vivre, de nombreux secteurs à explorer, des rencontres hors du commun… Bienvenue dans notre monde en mouvement perpétuel !</w:t>
        <w:br/>
        <w:t>Au sein d’EY Consulting France, nous regroupons une combinaison unique d’expertises sectorielles et de compétences en Stratégie, Performances, Digital et Risques. Nos 1500 consultants couvrent l’intégralité de la chaîne de valeur de nos clients.</w:t>
        <w:br/>
        <w:br/>
        <w:t>Au sein d’EY Consulting, EY Analytics est en charge d’accompagner nos clients sur les problématiques autour de la Data : de la stratégie à la mise en œuvre opérationnelle de projets (Analytics/IA, Business Intelligence…) .</w:t>
        <w:br/>
        <w:br/>
        <w:t>Pour soutenir notre forte croissance, notre équipe cherche à se renforcer de 50 nouveaux talents (Data Engineers, Data Scientists, Data Analysts, Data Strategists, Data Architects).</w:t>
        <w:br/>
        <w:br/>
        <w:t>Venez rejoindre le premier pôle français de compétences en datascience !</w:t>
        <w:br/>
        <w:br/>
        <w:t>EY Analytics en France c’est :</w:t>
        <w:br/>
        <w:t>une équipe de plus de 130 consultants data, aux profils très divers, permettant de couvrir l’ensemble des problématiques et de s’enrichir mutuellement</w:t>
        <w:br/>
        <w:t>un Lab d'une surface de 600m² dédiée à l'innovation autour de la Data;</w:t>
        <w:br/>
        <w:t>le leader mondial du conseil en innovation (rapport Forresters);</w:t>
        <w:br/>
        <w:t>plus de 500 missions data driven;</w:t>
        <w:br/>
        <w:t>une équipe expérimentée, gage d’excellence pour encadrer les projets et vous faire grandir</w:t>
        <w:br/>
        <w:t>des projets d’une grande diversité, auprès des plus grands clients nationaux et internationaux</w:t>
        <w:br/>
        <w:t>Pour renforcer celle-ci, EY Analytics recrute un Data Analyst (H/F). Vous rejoindrez une équipe dynamique, enthousiaste et multiculturelle et vous aurez l'occasion d'intervenir sur des projets transformatifs et innovants.</w:t>
        <w:br/>
        <w:br/>
        <w:t>Vos missions</w:t>
        <w:br/>
        <w:t>Vous accompagnerez nos clients sur leurs différents besoins de traitement de données, d'analyses et de mise en place de reporting</w:t>
        <w:br/>
        <w:t>Concevoir, implémenter et développer des solutions de reporting, d'analyse de données ou de visualisations de données (Power BI, Tableau…)</w:t>
        <w:br/>
        <w:t>Préparer les données (contrôle de qualité, de cohérence, transformations…), aider à construire un prototype pour ensuite interpréter les données et analyser les résultats</w:t>
        <w:br/>
        <w:t>Rencontrer les parties prenantes de l'entreprise pour recenser les besoins et définir les exigences métiers.</w:t>
        <w:br/>
        <w:t>Se synchroniser avec les intervenants techniques pour examiner le code et anticiper les points de difficultés</w:t>
        <w:br/>
        <w:t>Votre profil</w:t>
        <w:br/>
        <w:t>Formation école d'ingénieur ou université en analyse statistique ou décisionnelle</w:t>
        <w:br/>
        <w:t>SQL, R ou Python</w:t>
        <w:br/>
        <w:t>Outils de DataViz : Power BI, Tableau, Spotfire , Qlikview, Qliksense</w:t>
        <w:br/>
        <w:t>Connaissance d’Azure et des technologies Microsoft un réel plus : Azure SQL Server SSIS, SSAS…</w:t>
        <w:br/>
        <w:t>Expertise technique en matière de modèles de données, de développement de conception de base de données, de techniques d'exploration de données et de segmentation</w:t>
        <w:br/>
        <w:t>Capacité d'analyse et manipulation de données</w:t>
        <w:br/>
        <w:t>Être orienté client et business, sans se focaliser uniquement sur les aspects techniques</w:t>
        <w:br/>
        <w:t>Curiosité, bonne culture technologie et un intérêt pour le développement de solutions de traitement de données</w:t>
        <w:br/>
        <w:t>Ouverture d'esprit et capacité à collaborer avec de multiples intervenants</w:t>
        <w:br/>
        <w:t>Esprit analytique, de synthèse et de rigueur, orienté résultat</w:t>
        <w:br/>
        <w:t>Bonne capacité de communication écrite et orale avec les métiers</w:t>
        <w:br/>
        <w:t>Entrons ensemble dans l’ère de la révolution digitale et de la transformation des organisations ! La richesse de nos métiers, l’excellence de nos équipes, l’amplitude de nos réseaux, notre capacité à nous remettre en question, nos exigences élevées de qualité, notre éthique professionnelle, sont les fondements de notre réputation, le gage de nos futurs succès et de votre épanouissement professionnel.</w:t>
        <w:br/>
        <w:br/>
        <w:t>Vivez l’expérience EY Consulting, rejoignez-nous !</w:t>
        <w:br/>
        <w:br/>
        <w:t>EY est un employeur qui pratique l'égalité des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