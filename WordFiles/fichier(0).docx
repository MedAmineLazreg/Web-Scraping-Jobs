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DATA SCIENTIST H/F</w:t>
      </w:r>
    </w:p>
    <w:p>
      <w:pPr>
        <w:pStyle w:val="Heading1"/>
      </w:pPr>
      <w:r>
        <w:t>Localisation : Hauts-de-Seine</w:t>
      </w:r>
    </w:p>
    <w:p>
      <w:pPr>
        <w:pStyle w:val="Heading1"/>
      </w:pPr>
      <w:r>
        <w:t>Nom de l'entreprise : Enedis</w:t>
      </w:r>
    </w:p>
    <w:p>
      <w:pPr>
        <w:pStyle w:val="Heading1"/>
      </w:pPr>
      <w:r>
        <w:t>Salaire : Indisponible</w:t>
      </w:r>
    </w:p>
    <w:p>
      <w:pPr>
        <w:pStyle w:val="Heading1"/>
      </w:pPr>
      <w:r>
        <w:t xml:space="preserve">Description : </w:t>
      </w:r>
    </w:p>
    <w:p>
      <w:r>
        <w:t>Informations générales</w:t>
        <w:br/>
        <w:t>Entité</w:t>
        <w:br/>
        <w:t>La DSI d’Enedis se positionne comme partenaire des métiers et cultive sa dimension entrepreneuriale et d’anticipation au service d’Enedis, de ses clients et des territoires. Elle propose une offre de services industrielle, performante et innovante, garantissant l’agilité du Système d'information dans un contexte de forte numérisation des métiers.</w:t>
        <w:br/>
        <w:t>Avec un effectif d’environ 600 collaborateurs, la DSI est au cœur des transformations d’Enedis. Engagée notamment dans l’essor des solutions SmartGrids, dans l’adaptation du Système d'Information à la transformation numérique ou dans le positionnement d’Enedis comme opérateur de données, la DSI met en œuvre de nombreux projets SI majeurs en lien avec les différents métiers concernés.</w:t>
        <w:br/>
        <w:t>Référence</w:t>
        <w:br/>
        <w:t>2020-8367</w:t>
        <w:br/>
        <w:t>Date de début de diffusion</w:t>
        <w:br/>
        <w:t>26/03/2020</w:t>
        <w:br/>
        <w:t>Date de fin de diffusion</w:t>
        <w:br/>
        <w:t>01/09/2020</w:t>
        <w:br/>
        <w:t>Description du poste</w:t>
        <w:br/>
        <w:t>Famille professionnelle / Métier</w:t>
        <w:br/>
        <w:t>SYSTEMES D'INFORMATION, TELECOM ET NUMERIQUE - Gestion et valorisation de la donnée</w:t>
        <w:br/>
        <w:t>Intitulé du poste</w:t>
        <w:br/>
        <w:t>DATA SCIENTIST H/F</w:t>
        <w:br/>
        <w:t>Type de contrat</w:t>
        <w:br/>
        <w:t>Alternance</w:t>
        <w:br/>
        <w:t>Description de la mission</w:t>
        <w:br/>
        <w:t>ENEDIS, filiale à 100% du Groupe EDF, assure la distribution d’électricité sur la grande majorité du territoire français. Entrez au cœur du lien entre le présent et l’avenir et participez directement au maintien de la qualité de notre réseau, rejoignez-nous !</w:t>
        <w:br/>
        <w:t>SYPEL (SYstème des Prévisions des ÉLectriques) est une application interne du système d’information d’Enedis. Elle a pour objectif de mieux appréhender l'évolution de l'offre et de la demande en électricité dans un contexte de forte croissance des moyens de flexibilité sur le réseau. Cette application est chargé de prévoir la consommation, la production et les pertes. Elle est alimentée par des prévisions météorologiques et climatiques, des mesures d'énergie et des événements conjoncturels : signaux tarifaires, effacements.</w:t>
        <w:br/>
        <w:t>L’équipe d’une dizaine de personnes est organisée en Agile / Scrum, avec 5 équipiers techniques (architecte, pilote opérationnel, développeur web, spécialiste sécurité) et 5 équipiers Data Scientists.</w:t>
        <w:br/>
        <w:br/>
        <w:t>Mission</w:t>
        <w:br/>
        <w:t>L’alternant rejoindra l’équipe SYPEL dans un rôle de Data Scientist. Les tâches sont variées et comprennent :</w:t>
        <w:br/>
        <w:t>études préliminaires permettant de déterminer l’intérêt des évolutions de l’application ;</w:t>
        <w:br/>
        <w:t>calibration et création de moteurs de prévision d’énergie ;</w:t>
        <w:br/>
        <w:t>écritures de scripts d’ingestion de nouvelles données ;</w:t>
        <w:br/>
        <w:t>gestion de base de données ;</w:t>
        <w:br/>
        <w:t>réponses aux questions des utilisateurs ;</w:t>
        <w:br/>
        <w:t>résolutions de bugs</w:t>
        <w:br/>
        <w:t>Le travail lié à la Data Science est principalement fait en python et PGSQL, mais selon les besoins les membres de l’équipe peuvent être appelés à développer en R, PHP, JavaScript, Angular, VBA, Java.</w:t>
        <w:br/>
        <w:br/>
        <w:t>Conformément aux engagements pris par Enedis en faveur de l'intégration des personnes en situation de handicap, cet emploi est ouvert à toutes et à tous.</w:t>
        <w:br/>
        <w:t>Profil souhaité</w:t>
        <w:br/>
        <w:t>Nous recherchons un étudiant de niveau M1 ou équivalent BAC +4 en formation en alternance pour l’obtention d’un diplôme M2 ou diplôme d'ingénieur en dernière année en Data Science.</w:t>
        <w:br/>
        <w:t>L’alternant devra avoir des bases solides en statistiques et en programmation. Il devra connaitre connaître ou être prêt à apprendre python et SQL, et être prêt à s’investir dans d’autres langages de programmation.</w:t>
        <w:br/>
        <w:t>L’équipe SYPEL fonctionne en mode Agile / Scrum de façon rigoureuse, l’alternant devra être prêt à intégrer un fonctionnement en équipe dynamique incluant toutes les cérémonies Scrum. En particulier il est obligatoire d’être présent à la mêlée quotidienne de 9h45 tous les jours.</w:t>
        <w:br/>
        <w:br/>
        <w:t>Date souhaitée de début de mission</w:t>
        <w:br/>
        <w:t>01/09/2020</w:t>
        <w:br/>
        <w:t>Société</w:t>
        <w:br/>
        <w:t>Enedis</w:t>
        <w:br/>
        <w:t>Localisation du poste</w:t>
        <w:br/>
        <w:t>Localisation du poste</w:t>
        <w:br/>
        <w:t>France, Ile-de-France, Hauts-de-Seine (92)</w:t>
        <w:br/>
        <w:t>Ville</w:t>
        <w:br/>
        <w:t>55 avenue des champs pierreux nanterre</w:t>
        <w:br/>
        <w:t>Critères candidat</w:t>
        <w:br/>
        <w:t>Niveau de formation</w:t>
        <w:br/>
        <w:t>04 - BAC +4 / BAC +5</w:t>
        <w:br/>
        <w:t>Spécialisation du diplôme</w:t>
        <w:br/>
        <w:t>DATA - Mathématiques appliquées - Statistiques</w:t>
        <w:br/>
        <w:t>Compétences transverses</w:t>
        <w:br/>
        <w:t>Capacité d'adaptation</w:t>
        <w:br/>
        <w:t>Autonomie</w:t>
        <w:br/>
        <w:t>Sens des responsabilités / Engagement</w:t>
        <w:br/>
        <w:t>Rigueur</w:t>
        <w:br/>
        <w:t>Capacité d'analyse / Esprit de synthèse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