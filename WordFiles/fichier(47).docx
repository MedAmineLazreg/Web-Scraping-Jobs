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Emploi : STAGE - Data Scientist H/F</w:t>
      </w:r>
    </w:p>
    <w:p>
      <w:pPr>
        <w:pStyle w:val="Heading1"/>
      </w:pPr>
      <w:r>
        <w:t>Localisation : Boulogne-Billancourt (92)</w:t>
      </w:r>
    </w:p>
    <w:p>
      <w:pPr>
        <w:pStyle w:val="Heading1"/>
      </w:pPr>
      <w:r>
        <w:t>Nom de l'entreprise : BVA group</w:t>
      </w:r>
    </w:p>
    <w:p>
      <w:pPr>
        <w:pStyle w:val="Heading1"/>
      </w:pPr>
      <w:r>
        <w:t>Salaire : Indisponible</w:t>
      </w:r>
    </w:p>
    <w:p>
      <w:pPr>
        <w:pStyle w:val="Heading1"/>
      </w:pPr>
      <w:r>
        <w:t xml:space="preserve">Description : </w:t>
      </w:r>
    </w:p>
    <w:p>
      <w:r>
        <w:t>À propos</w:t>
        <w:br/>
        <w:t>Fondée en 1970, BVA Group est une société d’études et de conseil française, experte en sciences comportementales, classée parmi les 20 premières au monde.</w:t>
        <w:br/>
        <w:t>Chaque jour, les collaborateurs de BVA aident les marques et les organisations à améliorer l’expérience de leurs clients, collaborateurs ou des citoyens pour générer progrès et croissance équitable.</w:t>
        <w:br/>
        <w:t>Les solutions conseil de leur BVA Nudge Unit, plusieurs fois primée, aident consommateurs et collaborateurs à passer de l’intention à l’action.</w:t>
        <w:br/>
        <w:t>Au-delà de ses différentes localisations en France, BVA possède également des bureaux à New York, Chicago, Londres, Genève, Hambourg, Francfort, Rome, Milan, Hong Kong, Shanghai et Singapour.</w:t>
        <w:br/>
        <w:t>Descriptif du poste</w:t>
        <w:br/>
        <w:t>Afin de participer à la réalisation de nos études et de nos projets de R&amp;D, nous recherchons un(e) Stagiaire Data Scientist H/F pour notre équipe Data. Vous aurez l’opportunité de travailler pour des clients de l’univers de la banque-assurance, automobile, télécom-multimédia, tourisme, transport, industrie, du commerce et de la distribution.</w:t>
        <w:br/>
        <w:t>Ce que nous pouvons accomplir ensemble ?</w:t>
        <w:br/>
        <w:t>En tant que Stagiaire Data Scientist chez BVA, vous serez intégré à notre équipe de Data Scientists. Vous participerez à la bonne réalisation des études en prenant en charge la production d’analyses statistiques et à la mise en place de nouveaux outils ou de nouvelles méthodes.</w:t>
        <w:br/>
        <w:t>D’une manière générale, vous serez en charge de :</w:t>
        <w:br/>
        <w:br/>
        <w:t>1. Prendre en main et optimiser des scripts pour la mise en œuvre d’analyses statistiques multivariées (analyses factorielles, segmentations, modélisation, etc.)</w:t>
        <w:br/>
        <w:t>2. Accompagner les Data Scientists Séniors dans un projet de recherche et développement visant à découvrir et mettre en place de nouveaux outils ou de nouvelles méthodes sur l’un des thèmes suivants : l’exploitation des données multi sources, data expanding, modélisations complexes, machine learning…</w:t>
        <w:br/>
        <w:t>Vous interviendrez sur des problématiques diverses : satisfaction client, rétention/churn, potentiel marché territorialisé, … avec une particularité au niveau de la nature de données : la possibilité permanente de travailler sur l’hybridation des données multi sources (enquêtes, CRM, Open Data, Réseaux Sociaux, …).</w:t>
        <w:br/>
        <w:t>Vous évoluerez dans un environnement de spécialistes de la Data et serez entourés d’experts Data Scientist, Data Analyst et Data Engineer.</w:t>
        <w:br/>
        <w:t>Profil recherché</w:t>
        <w:br/>
        <w:t>Vous êtes la perle rare car …</w:t>
        <w:br/>
        <w:t>Vous êtes diplômé(e) d’un Bac +4/+5 en Statistique/ Econométrie, Mathématiques Appliquées ou Data Science.</w:t>
        <w:br/>
        <w:t>Vous avez des connaissances en :</w:t>
        <w:br/>
        <w:t>Statistical analysis,</w:t>
        <w:br/>
        <w:t>Data Mining,</w:t>
        <w:br/>
        <w:t>Data-driven decision making,</w:t>
        <w:br/>
        <w:t>Machine Learning.</w:t>
        <w:br/>
        <w:t>Et en termes de compétences techniques :</w:t>
        <w:br/>
        <w:t>Langage de programmation : R et/ou Python.</w:t>
        <w:br/>
        <w:t>Notebooks : RStudio et/ou Jupyter</w:t>
        <w:br/>
        <w:t>Logiciels statistiques : SAS et/ou SPSS</w:t>
        <w:br/>
        <w:t>Data Platform type Azure</w:t>
        <w:br/>
        <w:t>On est fait pour vous car …</w:t>
        <w:br/>
        <w:t>Nous avons gardé notre esprit start ’up : collaboration, reconnaissance, convivialité et esprit d’initiative font partie de nos valeurs.</w:t>
        <w:br/>
        <w:t>Nous avons à cœur d’associer nos collaborateurs à notre développement.</w:t>
        <w:br/>
        <w:t>Pour notre déménagement à Clichy en 2020, nous réinventons chaque jour notre manière de travailler. Objectifs : souplesse, agilité, liberté !</w:t>
        <w:br/>
        <w:t>Nos soirées sont à l’image de nos collaborateurs : créatives, innovantes et un peu folles.</w:t>
        <w:br/>
        <w:t>Nous offrons le petit déjeuner tous les matins, pour bien commencer la journée !</w:t>
        <w:br/>
        <w:t>Indemnité de stage :</w:t>
        <w:br/>
        <w:t>Entre 900€ et 1100€ bruts, selon le niveau d’études et durée du stage + tickets restaurant (avec la participation de l’employeur) + remboursement 50% titre de transport + 1RTT/mois.</w:t>
        <w:br/>
        <w:t>Début du stage : Dès que possible</w:t>
        <w:br/>
        <w:t>Durée : 6 mois</w:t>
        <w:br/>
        <w:t>Lieu : Boulogne-Billancourt (92) puis Clichy (92) dès l’été 2020.</w:t>
        <w:br/>
        <w:t>Informations complémentaires</w:t>
        <w:br/>
        <w:t>Type de contrat : Stage</w:t>
        <w:br/>
        <w:t>Lieu : Boulogne-Billancourt, France (92100)</w:t>
        <w:br/>
        <w:t>Niveau d'études : Bac +4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