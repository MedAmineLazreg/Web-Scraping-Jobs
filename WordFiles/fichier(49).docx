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DATA SCIENTIST F/H</w:t>
      </w:r>
    </w:p>
    <w:p>
      <w:pPr>
        <w:pStyle w:val="Heading1"/>
      </w:pPr>
      <w:r>
        <w:t>Localisation : Nomexy (88)</w:t>
      </w:r>
    </w:p>
    <w:p>
      <w:pPr>
        <w:pStyle w:val="Heading1"/>
      </w:pPr>
      <w:r>
        <w:t>Nom de l'entreprise : INNOTHERA NOMEXY</w:t>
      </w:r>
    </w:p>
    <w:p>
      <w:pPr>
        <w:pStyle w:val="Heading1"/>
      </w:pPr>
      <w:r>
        <w:t>Salaire : Indisponible</w:t>
      </w:r>
    </w:p>
    <w:p>
      <w:pPr>
        <w:pStyle w:val="Heading1"/>
      </w:pPr>
      <w:r>
        <w:t xml:space="preserve">Description : </w:t>
      </w:r>
    </w:p>
    <w:p>
      <w:r>
        <w:t>Les principales missions auxquelles vous participerez sont les suivantes, au cœur de l’organisation à la croisée de la Production, la Qualité, la Supply Chain, la Maintenance, le Développement Produits/Process :</w:t>
        <w:br/>
        <w:br/>
        <w:t>Analyser et « faire parler » les données entreprises</w:t>
        <w:br/>
        <w:br/>
        <w:t>Rechercher les multi corrélations et proposer des règles d’affectation et de pilotage machine en s’appuyant sur un historique complet de plusieurs années</w:t>
        <w:br/>
        <w:br/>
        <w:t>Mettre en place un dispositif permettant par l’analyse des signaux faibles afin d’anticiper toute dérive qualité ou performance</w:t>
        <w:br/>
        <w:br/>
        <w:t>Structurer le recueil des données, les transformer en information et bâtir un système d’aide à la décision pour garantir une amélioration continue des standards.</w:t>
        <w:br/>
        <w:t>Profil recherché Formation MASTER Traitement de l'information et exploitation de données, Ingénieur d'études en traitement de l'information et analyse de données</w:t>
        <w:br/>
        <w:br/>
        <w:t>Expertise statistique et informatique. Connaissance des bases de données. connaissance des méthodes de machine Learning, maîtrise d'outils analytiques.</w:t>
        <w:br/>
        <w:br/>
        <w:t>Organisation, grande rigueur et esprit de confidentialité. Goût pour les chiffres, les statistiques et le "terrain".</w:t>
        <w:br/>
        <w:br/>
        <w:t>Sens de la communication, curiosité intellectuelle.</w:t>
        <w:br/>
        <w:t>Entreprise Animé par des valeurs profondément humanistes, INNOTHERA, laboratoire familial et indépendant, mise depuis plus de 100 ans sur l’innovation et la technologie pour améliorer le traitement des maladies du quotidien qui empoisonnent la vie de millions de personnes dans le monde. INNOTHERA NOMEXY recrute au sein de son site basé dans les Vosges (340 personnes), qui développe et produit des dispositifs médicaux pour le traitement des maladies veineuses, un data scientist, en CDD de 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