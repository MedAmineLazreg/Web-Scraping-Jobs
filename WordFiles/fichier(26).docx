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Ingénieur Data Analyst H/F</w:t>
      </w:r>
    </w:p>
    <w:p>
      <w:pPr>
        <w:pStyle w:val="Heading1"/>
      </w:pPr>
      <w:r>
        <w:t>Localisation : Pau (64)</w:t>
      </w:r>
    </w:p>
    <w:p>
      <w:pPr>
        <w:pStyle w:val="Heading1"/>
      </w:pPr>
      <w:r>
        <w:t>Nom de l'entreprise : CS Group</w:t>
      </w:r>
    </w:p>
    <w:p>
      <w:pPr>
        <w:pStyle w:val="Heading1"/>
      </w:pPr>
      <w:r>
        <w:t>Salaire : Indisponible</w:t>
      </w:r>
    </w:p>
    <w:p>
      <w:pPr>
        <w:pStyle w:val="Heading1"/>
      </w:pPr>
      <w:r>
        <w:t xml:space="preserve">Description : </w:t>
      </w:r>
    </w:p>
    <w:p>
      <w:r>
        <w:t>DESCRIPTION DE L'OFFRE</w:t>
        <w:br/>
        <w:t>CS Group recherche un Ingénieur Data Analyst (H/F) pour :</w:t>
        <w:br/>
        <w:t>Concevoir, développer et optimiser des algorithmes Statistiques et de Machine Learning en mode Big Data, en travaillant sur des publications scientifiques et en coordination avec les experts du pôle Big Data;</w:t>
        <w:br/>
        <w:t>Participer à la conception et la mise au point des visualisations associées.</w:t>
        <w:br/>
        <w:br/>
        <w:t>Votre travail pourra être capitalisé au sein de publications scientifiques.</w:t>
        <w:br/>
        <w:br/>
        <w:t>PROFIL REQUIS</w:t>
        <w:br/>
        <w:t>Ingénieur de formation ou équivalent universitaire (BAC+5), vous avez une spécialité en Statistiques, Machine Learning et Mathématiques appliqués. Vous justifiez d'une expérience de 5 ans minimum sur un poste similaire.</w:t>
        <w:br/>
        <w:t>Vous devez également avoir des compétences en développement logiciel en particulier sur les technologies suivantes :</w:t>
        <w:br/>
        <w:t>Langages Python, R, Javascript, Java, Scala, Matlab, SQL;</w:t>
        <w:br/>
        <w:t>MapReduce et Spark;</w:t>
        <w:br/>
        <w:t>Techniques de tests unitaires et de profilage de code;</w:t>
        <w:br/>
        <w:t>Gestionnaires de faits techniques, forges logicielles et outils de gestion de code source (Git).</w:t>
        <w:br/>
        <w:br/>
        <w:t>Amené à faire de la rédaction et des présentations, vous êtes rigoureux dans votre travail.</w:t>
        <w:br/>
        <w:t>Autonome et curieux , vous êtes doté d'un bon relationnel.</w:t>
        <w:br/>
        <w:t>Vous maîtrisez l'anglais à l'écrit.</w:t>
        <w:br/>
        <w:br/>
        <w:t>CS Group en quelques mots ?</w:t>
        <w:br/>
        <w:t>CS Group est un concepteur, intégrateur et opérateur de systèmes critiques intelligents cyberprotégés.</w:t>
        <w:br/>
        <w:t>En proposant des solutions innovantes dans les domaines de la cyber sécurité, des systèmes sûrs industriels et embarqués, de la continuité numérique et de la gestion de crise et de la surveillance de zones, CS Group a su s’imposer en tant que partenaire privilégié pour les acteurs des secteurs de la Défense et de la Sécurité, du Spatial, de l’Aéronautique et de l’Energie. (www.c-s.fr)</w:t>
        <w:br/>
        <w:br/>
        <w:t>Nous rejoindre c’est :</w:t>
        <w:br/>
        <w:t>Bénéficier d’un management de proximité.</w:t>
        <w:br/>
        <w:t>Progresser individuellement et collectivement.</w:t>
        <w:br/>
        <w:t>Evoluer dans un environnement flexible, à dimension humaine et convivial.</w:t>
        <w:br/>
        <w:br/>
        <w:t>Intéressé ? Déposez votre CV et additionnons nos talents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