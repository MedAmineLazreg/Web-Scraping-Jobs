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STAGE/INTERNSHIP- Data scientist -Qualité &amp; production (f/h)</w:t>
      </w:r>
    </w:p>
    <w:p>
      <w:pPr>
        <w:pStyle w:val="Heading1"/>
      </w:pPr>
      <w:r>
        <w:t>Localisation : Toulouse (31)</w:t>
      </w:r>
    </w:p>
    <w:p>
      <w:pPr>
        <w:pStyle w:val="Heading1"/>
      </w:pPr>
      <w:r>
        <w:t>Nom de l'entreprise : Airbus</w:t>
      </w:r>
    </w:p>
    <w:p>
      <w:pPr>
        <w:pStyle w:val="Heading1"/>
      </w:pPr>
      <w:r>
        <w:t>Salaire : Indisponible</w:t>
      </w:r>
    </w:p>
    <w:p>
      <w:pPr>
        <w:pStyle w:val="Heading1"/>
      </w:pPr>
      <w:r>
        <w:t xml:space="preserve">Description : </w:t>
      </w:r>
    </w:p>
    <w:p>
      <w:r>
        <w:t>Airbus Operations SAS</w:t>
        <w:br/>
        <w:t>Airbus is a global leader in aeronautics, space and related services. In 2019 it generated revenues of € 70.5 billion and employed a workforce of around 134,000. Airbus offers the most comprehensive range of passenger airliners. Airbus is also a European leader providing tanker, combat, transport and mission aircraft, as well as one of the world’s leading space companies. In helicopters, Airbus provides the most efficient civil and military rotorcraft solutions worldwide.</w:t>
        <w:br/>
        <w:br/>
        <w:t>Our people work with passion and determination to make the world a more connected, safer and smarter place. Taking pride in our work, we draw on each other's expertise and experience to achieve excellence. Our diversity and teamwork culture propel us to accomplish the extraordinary - on the ground, in the sky and in space.</w:t>
        <w:br/>
        <w:t>Job Description</w:t>
        <w:br/>
        <w:t>Et si VOTRE aventure commençait avec NOUS !</w:t>
        <w:br/>
        <w:t>Dans le cadre d'un cursus scolaire en formation initiale, vous recherchez un stage obligatoire ou à intégrer dans une année de césure, d'une durée de 6 mois, vous permettant de valider votre année.</w:t>
        <w:br/>
        <w:t>Nous vous proposons de travailler dans une entreprise leader mondial dans son domaine, tournée vers le digital, à la pointe de la recherche et de l’innovation.</w:t>
        <w:br/>
        <w:t>Une offre de stage en Data Scientist Qualité &amp; Production (h/f) vient de s'ouvrir au sein de l’usine Airbus Saint-Eloi à Toulouse.</w:t>
        <w:br/>
        <w:t>Ce stage est à pourvoir à partir du début d'année 2020.(date flexible)</w:t>
        <w:br/>
        <w:t>Vous rejoindrez le pole digital du département Qualité de l’usine en charge définir la stratégie et de déployer les nouvelles technologies au sein des équipes Qualité.</w:t>
        <w:br/>
        <w:t>Le stage aura pour objet d’apporter une contribution significative au projet « Prédiction de la Qualité » destiné à réduire à la fois les temps d’inspection du produit et les coûts de production.</w:t>
        <w:br/>
        <w:t>Vous ferez partie intégrante de l’équipe projet et contribuerez à toutes ses phases, de la connectivité à la sélection et la validation de modèle prédictif.</w:t>
        <w:br/>
        <w:t>Tâches et responsabilités :</w:t>
        <w:br/>
        <w:t>Vous serez sous la responsabilité d’un chef de projet qui vous aidera à identifier vos objectifs professionnels et vous soutiendra dans le développement de vos compétences.</w:t>
        <w:br/>
        <w:t>Dans ce contexte, vos principales activités seront de contribuer au projet « Prédiction de la Qualité » en:</w:t>
        <w:br/>
        <w:t>identifiant les paramètres clé des procédés de production parmi les données collectées sur les moyens industriels de l’usine</w:t>
        <w:br/>
        <w:t>définissant des modèles prédictifs dans le but d’améliorer la qualité</w:t>
        <w:br/>
        <w:t>organisant le suivi du contrôle des paramètres des processus clés (SPC)</w:t>
        <w:br/>
        <w:t>Profil recherché et Compétences requises:</w:t>
        <w:br/>
        <w:t>Vous préparez un diplôme de niveau Bac + 5, en Ingénierie ou équivalent, avec une spécialisation en Data Science et vous avez les compétences suivantes :</w:t>
        <w:br/>
        <w:t>Anglais : INTERMEDIAIRE</w:t>
        <w:br/>
        <w:t>Français : AVANCE</w:t>
        <w:br/>
        <w:t>Un vif intérêt pour le monde industriel et l’exploitation des données</w:t>
        <w:br/>
        <w:t>Connaissance de différentes techniques de machine learning</w:t>
        <w:br/>
        <w:t>Une maitrise des outils tels que python, R</w:t>
        <w:br/>
        <w:t>Savoir-être :</w:t>
        <w:br/>
        <w:t>Rigoureux (se), curieux (se) et autonome</w:t>
        <w:br/>
        <w:t>Doté (e) d’un sens relationnel et bonne capacité de communication</w:t>
        <w:br/>
        <w:t>Aptitude d’analyse et de synthèse</w:t>
        <w:br/>
        <w:t>et pourvu(e) d’esprit d’équipe.</w:t>
        <w:br/>
        <w:t>Enfin des connaissances en gestion de projet seraient un plus.</w:t>
        <w:br/>
        <w:t>Vous pourrez, selon les offres proposées, être amené(e) à vous déplacer.</w:t>
        <w:br/>
        <w:t>Si votre profil retient notre attention, vous serez invité à réaliser un entretien vidéo au cours duquel vous aurez quelques minutes pour nous convaincre. Par la suite, votre candidature pourra être proposée aux managers.</w:t>
        <w:br/>
        <w:t>Si la perspective de rejoindre notre Groupe innovant vous motive ?</w:t>
        <w:br/>
        <w:t>N’hésitez pas ! Postulez en ligne ! www.airbus.com/careers</w:t>
        <w:br/>
        <w:t>Predictive Maintenance and Quality project has to the ambition to identify key process parameters from machine data. By putting those parameters under control (SPC), product inspections and production lead time will be reduced. Part of the project team, the candidate will contribute to all steps of the project, from machine connectivity to machine learning model selection and validation.</w:t>
        <w:br/>
        <w:br/>
        <w:t>This job requires an awareness of any potential compliance risks and a commitment to act with integrity, as the foundation for the Company’s success, reputation and sustainable growth.</w:t>
        <w:br/>
        <w:br/>
        <w:t>By submitting your CV or application you are consenting to Airbus using and storing information about you for monitoring purposes relating to your application or future employment. This information will only be used by Airbus.</w:t>
        <w:br/>
        <w:t>Airbus is committed to achieving workforce diversity and creating an inclusive working environment. We welcome all applications irrespective of social and cultural background, age, gender, disability, sexual orientation or religious belief.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