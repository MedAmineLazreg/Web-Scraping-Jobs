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Stage - Data Scientist H/F</w:t>
      </w:r>
    </w:p>
    <w:p>
      <w:pPr>
        <w:pStyle w:val="Heading1"/>
      </w:pPr>
      <w:r>
        <w:t>Localisation : Paris (75)</w:t>
      </w:r>
    </w:p>
    <w:p>
      <w:pPr>
        <w:pStyle w:val="Heading1"/>
      </w:pPr>
      <w:r>
        <w:t>Nom de l'entreprise : Allianz France</w:t>
      </w:r>
    </w:p>
    <w:p>
      <w:pPr>
        <w:pStyle w:val="Heading1"/>
      </w:pPr>
      <w:r>
        <w:t>Salaire : Indisponible</w:t>
      </w:r>
    </w:p>
    <w:p>
      <w:pPr>
        <w:pStyle w:val="Heading1"/>
      </w:pPr>
      <w:r>
        <w:t xml:space="preserve">Description : </w:t>
      </w:r>
    </w:p>
    <w:p>
      <w:r>
        <w:t>Si tu aimes coder en Python, versionner ton code avec Git, si tu veux découvrir la méthodologie agile, analyser des millions de lignes avec Spark, et qu’en plus, tu aimes jouer aux jeux de société, n’hésites pas à postuler.</w:t>
        <w:br/>
        <w:br/>
        <w:t>Au sein du département Big Data &amp; IA de l'Unité Data, Client et Communication du groupe Allianz France, vous intégrez une équipe plateau composée de data scientists, de project managers, de data engineers et de data storytellers.</w:t>
        <w:br/>
        <w:br/>
        <w:t>Les principales missions du poste seront de :</w:t>
        <w:br/>
        <w:t>#- Manipuler (data validation, data cleaning, feature engineering) des typologies de données variées à la fois en termes de contenu fonctionnel que de source ou encore de format (ex : données issues des bases assurantielles, de google analytics, de l’open-data, de texte, de conversation téléphonique, des logs de navigation, d’image...).</w:t>
        <w:br/>
        <w:t>#- Apporter une solution analytique pour répondre aux besoins opérationnels via la création de règles métier, de dashboard, de modèle prédictive ou de segmentation.</w:t>
        <w:br/>
        <w:t>#- Produire des scripts industrialisables : description technique et fonctionnelle du code, création du data process,</w:t>
        <w:br/>
        <w:t>développement de data quality check et unit tests, alimentation et analyse des logs, session de pair-programming avec un data engineer.</w:t>
        <w:br/>
        <w:t>#- Suivre l’efficacité des dispositifs déployés</w:t>
        <w:br/>
        <w:t>Les sujets de la direction sont très variés : détection de la fraude, satisfaction client (ex : analyse d’enquête de</w:t>
        <w:br/>
        <w:t>satisfaction), digital (ex : mesure de la performance des campagnes digitales), marketing (ex : churn, mutli-équipement), automatisation des process internes (ex : reconnaissance automatique des documents et extraction des informations)</w:t>
        <w:br/>
        <w:br/>
        <w:t>Environnement de travail:</w:t>
        <w:br/>
        <w:t>Plateforme Big Data : One FS + Spark</w:t>
        <w:br/>
        <w:t>Editeurs : Zeppelin pour l’exploration des données, Jupyter ou Pycharm pour la mise en production</w:t>
        <w:br/>
        <w:br/>
        <w:t>Outils open source : ELK (ElasticSearch / Logstash / Kibana), H20…</w:t>
        <w:br/>
        <w:t>Intégration continue avec Git</w:t>
        <w:br/>
        <w:t>Outil de data visualisation : Microstrategy, Flask</w:t>
        <w:br/>
        <w:br/>
        <w:t>Environnement anglophone : contacts réguliers avec le datalab d’Allianz SE situé à Munich.</w:t>
        <w:br/>
        <w:br/>
        <w:t>Formation supérieure minimum BAC+5 (école d’ingénieur ou université scientifique)</w:t>
        <w:br/>
        <w:t>Maîtrise de Python</w:t>
        <w:br/>
        <w:t>Maîtrise de l’anglais</w:t>
        <w:br/>
        <w:t>La maîtrise de Pyspark, des commandes Linux, ou git serait un plus</w:t>
        <w:br/>
        <w:br/>
        <w:t>Qualités requises: fort sens du résultat, réactivité, curiosité, passionné, travail en équipe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